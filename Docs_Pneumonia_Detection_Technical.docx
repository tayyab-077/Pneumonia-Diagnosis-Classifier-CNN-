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0CF2" w14:textId="77777777" w:rsidR="006D110B" w:rsidRDefault="00000000">
      <w:pPr>
        <w:pStyle w:val="Title"/>
      </w:pPr>
      <w:r>
        <w:t>Pneumonia Detection Using CNN - Technical Documentation</w:t>
      </w:r>
    </w:p>
    <w:p w14:paraId="01779BA0" w14:textId="77777777" w:rsidR="006D110B" w:rsidRDefault="00000000">
      <w:pPr>
        <w:pStyle w:val="Heading1"/>
      </w:pPr>
      <w:r>
        <w:t>1. Project Overview</w:t>
      </w:r>
    </w:p>
    <w:p w14:paraId="6499F867" w14:textId="7362009A" w:rsidR="006D110B" w:rsidRDefault="00000000">
      <w:r>
        <w:t xml:space="preserve">This project aims to detect pneumonia from chest X-ray images using a Convolutional Neural Network (CNN). The system leverages deep learning techniques to classify whether a patient has Pneumonia or is Normal. The model is trained on labeled X-ray datasets and saved as </w:t>
      </w:r>
      <w:r w:rsidR="002C12A3">
        <w:t>pneumonia_</w:t>
      </w:r>
      <w:r>
        <w:t>cnn_model.h5 for later use.</w:t>
      </w:r>
    </w:p>
    <w:p w14:paraId="01DB78DD" w14:textId="77777777" w:rsidR="006D110B" w:rsidRDefault="00000000">
      <w:pPr>
        <w:pStyle w:val="Heading1"/>
      </w:pPr>
      <w:r>
        <w:t>2. Workflow</w:t>
      </w:r>
    </w:p>
    <w:p w14:paraId="5BB87560" w14:textId="18679744" w:rsidR="006D110B" w:rsidRDefault="00000000">
      <w:r>
        <w:t>1. Data Preprocessing: Images are resized, normalized, and augmented to improve generalization.</w:t>
      </w:r>
      <w:r>
        <w:br/>
        <w:t>2. Model Architecture: A CNN with multiple convolutional and pooling layers is used.</w:t>
      </w:r>
      <w:r>
        <w:br/>
        <w:t>3. Training: The model is trained on training data and validated on unseen data.</w:t>
      </w:r>
      <w:r>
        <w:br/>
        <w:t>4. Evaluation: Accuracy, loss, and confusion matrix are analyzed.</w:t>
      </w:r>
      <w:r>
        <w:br/>
        <w:t>5. Prediction: The saved model (</w:t>
      </w:r>
      <w:r w:rsidR="002C12A3">
        <w:t>pneumonia_</w:t>
      </w:r>
      <w:r>
        <w:t>cnn_model.h5) is loaded to predict on new X-ray images.</w:t>
      </w:r>
    </w:p>
    <w:p w14:paraId="4E7BBB78" w14:textId="77777777" w:rsidR="006D110B" w:rsidRDefault="00000000">
      <w:pPr>
        <w:pStyle w:val="Heading1"/>
      </w:pPr>
      <w:r>
        <w:t>3. Technologies Used</w:t>
      </w:r>
    </w:p>
    <w:p w14:paraId="7BD3C208" w14:textId="77777777" w:rsidR="006D110B" w:rsidRDefault="00000000">
      <w:r>
        <w:t>- Python</w:t>
      </w:r>
      <w:r>
        <w:br/>
        <w:t>- TensorFlow / Keras</w:t>
      </w:r>
      <w:r>
        <w:br/>
        <w:t>- NumPy</w:t>
      </w:r>
      <w:r>
        <w:br/>
        <w:t>- Matplotlib</w:t>
      </w:r>
      <w:r>
        <w:br/>
        <w:t>- Streamlit (for UI)</w:t>
      </w:r>
      <w:r>
        <w:br/>
      </w:r>
    </w:p>
    <w:p w14:paraId="05C7AC23" w14:textId="77777777" w:rsidR="006D110B" w:rsidRDefault="00000000">
      <w:pPr>
        <w:pStyle w:val="Heading1"/>
      </w:pPr>
      <w:r>
        <w:t>4. Model Details</w:t>
      </w:r>
    </w:p>
    <w:p w14:paraId="58237EAC" w14:textId="77777777" w:rsidR="006D110B" w:rsidRDefault="00000000">
      <w:r>
        <w:t>The CNN model consists of several convolutional and pooling layers followed by fully connected dense layers. The final activation function is Sigmoid for binary classification (Normal vs Pneumonia).</w:t>
      </w:r>
    </w:p>
    <w:p w14:paraId="64BF8305" w14:textId="77777777" w:rsidR="006D110B" w:rsidRDefault="00000000">
      <w:pPr>
        <w:pStyle w:val="Heading1"/>
      </w:pPr>
      <w:r>
        <w:t>5. Results</w:t>
      </w:r>
    </w:p>
    <w:p w14:paraId="22123E4B" w14:textId="77777777" w:rsidR="006D110B" w:rsidRDefault="00000000">
      <w:r>
        <w:t>The model achieved high accuracy in distinguishing pneumonia from normal cases. Evaluation metrics and graphs (accuracy vs epochs, loss vs epochs) are included in the notebook.</w:t>
      </w:r>
    </w:p>
    <w:p w14:paraId="30EC972B" w14:textId="77777777" w:rsidR="006D110B" w:rsidRDefault="00000000">
      <w:pPr>
        <w:pStyle w:val="Heading1"/>
      </w:pPr>
      <w:r>
        <w:lastRenderedPageBreak/>
        <w:t>6. Deployment</w:t>
      </w:r>
    </w:p>
    <w:p w14:paraId="7F7010E1" w14:textId="77777777" w:rsidR="006D110B" w:rsidRDefault="00000000">
      <w:r>
        <w:t>The system is integrated with Streamlit to allow users to upload X-ray images and receive instant predictions. The output is displayed with labels (Normal / Pneumonia) along with confidence scores.</w:t>
      </w:r>
    </w:p>
    <w:p w14:paraId="094473CA" w14:textId="77777777" w:rsidR="006D110B" w:rsidRDefault="00000000">
      <w:pPr>
        <w:pStyle w:val="Heading1"/>
      </w:pPr>
      <w:r>
        <w:t>7. Limitations &amp; Future Work</w:t>
      </w:r>
    </w:p>
    <w:p w14:paraId="221ABD2A" w14:textId="77777777" w:rsidR="006D110B" w:rsidRDefault="00000000">
      <w:r>
        <w:t>- Dataset bias may affect accuracy.</w:t>
      </w:r>
      <w:r>
        <w:br/>
        <w:t>- Further training on larger datasets can improve results.</w:t>
      </w:r>
      <w:r>
        <w:br/>
        <w:t>- Adding explainability techniques like Grad-CAM would enhance trust in predictions.</w:t>
      </w:r>
      <w:r>
        <w:br/>
      </w:r>
    </w:p>
    <w:sectPr w:rsidR="006D1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600247">
    <w:abstractNumId w:val="8"/>
  </w:num>
  <w:num w:numId="2" w16cid:durableId="82840245">
    <w:abstractNumId w:val="6"/>
  </w:num>
  <w:num w:numId="3" w16cid:durableId="974722097">
    <w:abstractNumId w:val="5"/>
  </w:num>
  <w:num w:numId="4" w16cid:durableId="1463033108">
    <w:abstractNumId w:val="4"/>
  </w:num>
  <w:num w:numId="5" w16cid:durableId="1374117651">
    <w:abstractNumId w:val="7"/>
  </w:num>
  <w:num w:numId="6" w16cid:durableId="657071917">
    <w:abstractNumId w:val="3"/>
  </w:num>
  <w:num w:numId="7" w16cid:durableId="2016570283">
    <w:abstractNumId w:val="2"/>
  </w:num>
  <w:num w:numId="8" w16cid:durableId="82730942">
    <w:abstractNumId w:val="1"/>
  </w:num>
  <w:num w:numId="9" w16cid:durableId="192541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2A3"/>
    <w:rsid w:val="00326F90"/>
    <w:rsid w:val="0055425C"/>
    <w:rsid w:val="006D11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10BE5"/>
  <w14:defaultImageDpi w14:val="300"/>
  <w15:docId w15:val="{1D122054-98A5-4580-A9EA-0251056B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Tayyab .</cp:lastModifiedBy>
  <cp:revision>3</cp:revision>
  <dcterms:created xsi:type="dcterms:W3CDTF">2013-12-23T23:15:00Z</dcterms:created>
  <dcterms:modified xsi:type="dcterms:W3CDTF">2025-09-20T10:16:00Z</dcterms:modified>
  <cp:category/>
</cp:coreProperties>
</file>